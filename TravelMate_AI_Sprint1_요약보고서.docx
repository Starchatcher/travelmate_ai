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TravelMate AI - Sprint 1 요약 보고서</w:t>
      </w:r>
    </w:p>
    <w:p>
      <w:pPr>
        <w:pStyle w:val="Heading1"/>
      </w:pPr>
      <w:r>
        <w:t>1. Sprint 기간</w:t>
      </w:r>
    </w:p>
    <w:p>
      <w:pPr>
        <w:jc w:val="both"/>
      </w:pPr>
      <w:r>
        <w:t>2025년 5월 13일 ~ 5월 17일</w:t>
      </w:r>
    </w:p>
    <w:p>
      <w:pPr>
        <w:pStyle w:val="Heading1"/>
      </w:pPr>
      <w:r>
        <w:t>2. 주요 완료 작업</w:t>
      </w:r>
    </w:p>
    <w:p>
      <w:pPr>
        <w:jc w:val="both"/>
      </w:pPr>
      <w:r>
        <w:t>- 로그인 API 구현</w:t>
      </w:r>
    </w:p>
    <w:p>
      <w:pPr>
        <w:jc w:val="both"/>
      </w:pPr>
      <w:r>
        <w:t>- 챗봇 UI 초안</w:t>
      </w:r>
    </w:p>
    <w:p>
      <w:pPr>
        <w:jc w:val="both"/>
      </w:pPr>
      <w:r>
        <w:t>- React 세팅</w:t>
      </w:r>
    </w:p>
    <w:p>
      <w:pPr>
        <w:jc w:val="both"/>
      </w:pPr>
      <w:r>
        <w:t>- DB 테이블 생성</w:t>
      </w:r>
    </w:p>
    <w:p>
      <w:pPr>
        <w:pStyle w:val="Heading1"/>
      </w:pPr>
      <w:r>
        <w:t>3. 주요 이슈 및 해결</w:t>
      </w:r>
    </w:p>
    <w:p>
      <w:pPr>
        <w:jc w:val="both"/>
      </w:pPr>
      <w:r>
        <w:t>- 챗봇 입력 반응 속도 저하 → 상태관리 로직 개선 예정</w:t>
      </w:r>
    </w:p>
    <w:p>
      <w:pPr>
        <w:jc w:val="both"/>
      </w:pPr>
      <w:r>
        <w:t>- API 명세 불일치 → Swagger 통해 일괄 정리</w:t>
      </w:r>
    </w:p>
    <w:p>
      <w:pPr>
        <w:pStyle w:val="Heading1"/>
      </w:pPr>
      <w:r>
        <w:t>4. 팀원별 주요 기여</w:t>
      </w:r>
    </w:p>
    <w:p>
      <w:pPr>
        <w:jc w:val="both"/>
      </w:pPr>
      <w:r>
        <w:t>- 백엔드: 로그인 API, DB 설계</w:t>
      </w:r>
    </w:p>
    <w:p>
      <w:pPr>
        <w:jc w:val="both"/>
      </w:pPr>
      <w:r>
        <w:t>- 프론트엔드: React 구조, UI 틀 구성</w:t>
      </w:r>
    </w:p>
    <w:p>
      <w:pPr>
        <w:jc w:val="both"/>
      </w:pPr>
      <w:r>
        <w:t>- 디자인: Figma UI 초안 제작</w:t>
      </w:r>
    </w:p>
    <w:p>
      <w:pPr>
        <w:jc w:val="both"/>
      </w:pPr>
      <w:r>
        <w:t>- AI: 감정 분석 연동 시작</w:t>
      </w:r>
    </w:p>
    <w:p>
      <w:pPr>
        <w:pStyle w:val="Heading1"/>
      </w:pPr>
      <w:r>
        <w:t>5. 다음 Sprint 주요 목표</w:t>
      </w:r>
    </w:p>
    <w:p>
      <w:pPr>
        <w:jc w:val="both"/>
      </w:pPr>
      <w:r>
        <w:t>- 챗봇 완성 및 연결</w:t>
      </w:r>
    </w:p>
    <w:p>
      <w:pPr>
        <w:jc w:val="both"/>
      </w:pPr>
      <w:r>
        <w:t>- 일정 추천 로직 고도화</w:t>
      </w:r>
    </w:p>
    <w:p>
      <w:pPr>
        <w:jc w:val="both"/>
      </w:pPr>
      <w:r>
        <w:t>- 프론트-백엔드 연동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