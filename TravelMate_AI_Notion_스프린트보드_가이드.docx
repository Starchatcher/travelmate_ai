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Notion Sprint Task 보드 템플릿 구성 가이드</w:t>
      </w:r>
    </w:p>
    <w:p>
      <w:pPr>
        <w:pStyle w:val="Heading1"/>
      </w:pPr>
      <w:r>
        <w:t>1. 기본 개요</w:t>
      </w:r>
    </w:p>
    <w:p>
      <w:pPr>
        <w:jc w:val="both"/>
      </w:pPr>
      <w:r>
        <w:t>칸반 형식의 보드 뷰를 사용하여 Sprint 진행 상황을 시각적으로 관리합니다.</w:t>
      </w:r>
    </w:p>
    <w:p>
      <w:pPr>
        <w:jc w:val="both"/>
      </w:pPr>
      <w:r>
        <w:t>각 Task는 진행 상태(Status), 담당자, 마감일, 카테고리 등을 속성으로 포함합니다.</w:t>
      </w:r>
    </w:p>
    <w:p>
      <w:pPr>
        <w:pStyle w:val="Heading1"/>
      </w:pPr>
      <w:r>
        <w:t>2. 필드 구성</w:t>
      </w:r>
    </w:p>
    <w:p>
      <w:pPr>
        <w:jc w:val="both"/>
      </w:pPr>
      <w:r>
        <w:t>| 필드 이름 | 유형 | 설명 |</w:t>
      </w:r>
    </w:p>
    <w:p>
      <w:pPr>
        <w:jc w:val="both"/>
      </w:pPr>
      <w:r>
        <w:t>|-----------|------|------|</w:t>
      </w:r>
    </w:p>
    <w:p>
      <w:pPr>
        <w:jc w:val="both"/>
      </w:pPr>
      <w:r>
        <w:t>| Task Name | 제목 | 해야 할 작업의 이름 |</w:t>
      </w:r>
    </w:p>
    <w:p>
      <w:pPr>
        <w:jc w:val="both"/>
      </w:pPr>
      <w:r>
        <w:t>| Status | 선택 (Select) | To Do, In Progress, In Review, Done |</w:t>
      </w:r>
    </w:p>
    <w:p>
      <w:pPr>
        <w:jc w:val="both"/>
      </w:pPr>
      <w:r>
        <w:t>| Due Date | 날짜 (Date) | 마감일 |</w:t>
      </w:r>
    </w:p>
    <w:p>
      <w:pPr>
        <w:jc w:val="both"/>
      </w:pPr>
      <w:r>
        <w:t>| Assignee | 사람 (Person) | 담당자 |</w:t>
      </w:r>
    </w:p>
    <w:p>
      <w:pPr>
        <w:jc w:val="both"/>
      </w:pPr>
      <w:r>
        <w:t>| Category | 선택 (Select) | 프론트엔드, 백엔드, 디자인, AI, 기획 등 |</w:t>
      </w:r>
    </w:p>
    <w:p>
      <w:pPr>
        <w:jc w:val="both"/>
      </w:pPr>
      <w:r>
        <w:t>| Sprint | 텍스트 or 선택 | Sprint 1, Sprint 2 등 |</w:t>
      </w:r>
    </w:p>
    <w:p>
      <w:pPr>
        <w:jc w:val="both"/>
      </w:pPr>
      <w:r>
        <w:t>| Description | 텍스트 | 세부 설명, 참고 링크 등 |</w:t>
      </w:r>
    </w:p>
    <w:p>
      <w:pPr>
        <w:pStyle w:val="Heading1"/>
      </w:pPr>
      <w:r>
        <w:t>3. 추천 사용 방식</w:t>
      </w:r>
    </w:p>
    <w:p>
      <w:pPr>
        <w:jc w:val="both"/>
      </w:pPr>
      <w:r>
        <w:t>- 매주 월요일: Sprint Plan 회의 (할 일 정리)</w:t>
      </w:r>
    </w:p>
    <w:p>
      <w:pPr>
        <w:jc w:val="both"/>
      </w:pPr>
      <w:r>
        <w:t>- 매일 아침: 팀원별 스탠드업 미팅 (진행 상황 공유)</w:t>
      </w:r>
    </w:p>
    <w:p>
      <w:pPr>
        <w:jc w:val="both"/>
      </w:pPr>
      <w:r>
        <w:t>- 작업 이동: 보드 내 드래그 앤 드롭으로 상태 변경</w:t>
      </w:r>
    </w:p>
    <w:p>
      <w:pPr>
        <w:jc w:val="both"/>
      </w:pPr>
      <w:r>
        <w:t>- Sprint 종료 후: Sprint Review 및 회고</w:t>
      </w:r>
    </w:p>
    <w:p>
      <w:pPr>
        <w:pStyle w:val="Heading1"/>
      </w:pPr>
      <w:r>
        <w:t>4. 보드 뷰 구성 예시</w:t>
      </w:r>
    </w:p>
    <w:p>
      <w:pPr>
        <w:jc w:val="both"/>
      </w:pPr>
      <w:r>
        <w:t>[To Do]           [In Progress]           [In Review]           [Done]</w:t>
      </w:r>
    </w:p>
    <w:p>
      <w:pPr>
        <w:jc w:val="both"/>
      </w:pPr>
      <w:r>
        <w:t>------------------------------------------------------------------------</w:t>
      </w:r>
    </w:p>
    <w:p>
      <w:pPr>
        <w:jc w:val="both"/>
      </w:pPr>
      <w:r>
        <w:t>로그인 API 구현     챗봇 UI 연결 작업        감정 분석 PR 리뷰         DB 설계 완료</w:t>
      </w:r>
    </w:p>
    <w:p>
      <w:pPr>
        <w:jc w:val="both"/>
      </w:pPr>
      <w:r>
        <w:t>UI 디자인 시안 작성  일정 추천 테스트         코드 리뷰 중              프로젝트 초기 세팅 완료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