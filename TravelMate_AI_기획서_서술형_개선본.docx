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29EE" w14:textId="7C969908" w:rsidR="00376A81" w:rsidRDefault="00000000">
      <w:pPr>
        <w:pStyle w:val="a8"/>
        <w:rPr>
          <w:lang w:eastAsia="ko-KR"/>
        </w:rPr>
      </w:pPr>
      <w:r>
        <w:rPr>
          <w:lang w:eastAsia="ko-KR"/>
        </w:rPr>
        <w:t xml:space="preserve">TravelMate AI </w:t>
      </w:r>
      <w:r>
        <w:rPr>
          <w:lang w:eastAsia="ko-KR"/>
        </w:rPr>
        <w:t>기획서</w:t>
      </w:r>
      <w:r>
        <w:rPr>
          <w:lang w:eastAsia="ko-KR"/>
        </w:rPr>
        <w:t xml:space="preserve"> (</w:t>
      </w:r>
      <w:r w:rsidR="00F8359C">
        <w:rPr>
          <w:rFonts w:ascii="맑은 고딕" w:eastAsia="맑은 고딕" w:hAnsi="맑은 고딕" w:cs="맑은 고딕" w:hint="eastAsia"/>
          <w:lang w:eastAsia="ko-KR"/>
        </w:rPr>
        <w:t xml:space="preserve">요약 </w:t>
      </w:r>
      <w:r>
        <w:rPr>
          <w:lang w:eastAsia="ko-KR"/>
        </w:rPr>
        <w:t>버전</w:t>
      </w:r>
      <w:r>
        <w:rPr>
          <w:lang w:eastAsia="ko-KR"/>
        </w:rPr>
        <w:t>)</w:t>
      </w:r>
    </w:p>
    <w:p w14:paraId="013D4C28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14:paraId="279F52F4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프로젝트명</w:t>
      </w:r>
      <w:r>
        <w:rPr>
          <w:lang w:eastAsia="ko-KR"/>
        </w:rPr>
        <w:t>: TravelMate AI (</w:t>
      </w:r>
      <w:r>
        <w:rPr>
          <w:lang w:eastAsia="ko-KR"/>
        </w:rPr>
        <w:t>트래블메이트</w:t>
      </w:r>
      <w:r>
        <w:rPr>
          <w:lang w:eastAsia="ko-KR"/>
        </w:rPr>
        <w:t xml:space="preserve"> AI)</w:t>
      </w:r>
    </w:p>
    <w:p w14:paraId="263E2BDE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목표</w:t>
      </w:r>
      <w:r>
        <w:rPr>
          <w:lang w:eastAsia="ko-KR"/>
        </w:rPr>
        <w:t>:</w:t>
      </w:r>
    </w:p>
    <w:p w14:paraId="3A259EBB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, </w:t>
      </w:r>
      <w:r>
        <w:rPr>
          <w:lang w:eastAsia="ko-KR"/>
        </w:rPr>
        <w:t>예산</w:t>
      </w:r>
      <w:r>
        <w:rPr>
          <w:lang w:eastAsia="ko-KR"/>
        </w:rPr>
        <w:t xml:space="preserve">, </w:t>
      </w:r>
      <w:r>
        <w:rPr>
          <w:lang w:eastAsia="ko-KR"/>
        </w:rPr>
        <w:t>선호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  <w:r>
        <w:rPr>
          <w:lang w:eastAsia="ko-KR"/>
        </w:rPr>
        <w:t xml:space="preserve">,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</w:t>
      </w:r>
      <w:r>
        <w:rPr>
          <w:lang w:eastAsia="ko-KR"/>
        </w:rPr>
        <w:t>날씨</w:t>
      </w:r>
      <w:r>
        <w:rPr>
          <w:lang w:eastAsia="ko-KR"/>
        </w:rPr>
        <w:t xml:space="preserve">,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혼잡도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종합적으로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맞춤형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일정을</w:t>
      </w:r>
      <w:r>
        <w:rPr>
          <w:lang w:eastAsia="ko-KR"/>
        </w:rPr>
        <w:t xml:space="preserve"> AI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추천하는</w:t>
      </w:r>
      <w:r>
        <w:rPr>
          <w:lang w:eastAsia="ko-KR"/>
        </w:rPr>
        <w:t xml:space="preserve"> </w:t>
      </w:r>
      <w:r>
        <w:rPr>
          <w:lang w:eastAsia="ko-KR"/>
        </w:rPr>
        <w:t>대화형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파트너</w:t>
      </w:r>
      <w:r>
        <w:rPr>
          <w:lang w:eastAsia="ko-KR"/>
        </w:rPr>
        <w:t xml:space="preserve"> </w:t>
      </w:r>
      <w:r>
        <w:rPr>
          <w:lang w:eastAsia="ko-KR"/>
        </w:rPr>
        <w:t>웹서비스입니다</w:t>
      </w:r>
      <w:r>
        <w:rPr>
          <w:lang w:eastAsia="ko-KR"/>
        </w:rPr>
        <w:t>.</w:t>
      </w:r>
    </w:p>
    <w:p w14:paraId="50473B2B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해결방식</w:t>
      </w:r>
    </w:p>
    <w:p w14:paraId="57B5D0F0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문제점</w:t>
      </w:r>
    </w:p>
    <w:p w14:paraId="751D6BB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53</w:t>
      </w:r>
      <w:r>
        <w:rPr>
          <w:lang w:eastAsia="ko-KR"/>
        </w:rPr>
        <w:t>일간</w:t>
      </w:r>
      <w:r>
        <w:rPr>
          <w:lang w:eastAsia="ko-KR"/>
        </w:rPr>
        <w:t xml:space="preserve"> 28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웹사이트를</w:t>
      </w:r>
      <w:r>
        <w:rPr>
          <w:lang w:eastAsia="ko-KR"/>
        </w:rPr>
        <w:t xml:space="preserve"> </w:t>
      </w:r>
      <w:r>
        <w:rPr>
          <w:lang w:eastAsia="ko-KR"/>
        </w:rPr>
        <w:t>탐색하며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계획을</w:t>
      </w:r>
      <w:r>
        <w:rPr>
          <w:lang w:eastAsia="ko-KR"/>
        </w:rPr>
        <w:t xml:space="preserve"> </w:t>
      </w:r>
      <w:r>
        <w:rPr>
          <w:lang w:eastAsia="ko-KR"/>
        </w:rPr>
        <w:t>세움</w:t>
      </w:r>
    </w:p>
    <w:p w14:paraId="04BB28BA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>/</w:t>
      </w:r>
      <w:r>
        <w:rPr>
          <w:lang w:eastAsia="ko-KR"/>
        </w:rPr>
        <w:t>장소</w:t>
      </w:r>
      <w:r>
        <w:rPr>
          <w:lang w:eastAsia="ko-KR"/>
        </w:rPr>
        <w:t>/</w:t>
      </w:r>
      <w:r>
        <w:rPr>
          <w:lang w:eastAsia="ko-KR"/>
        </w:rPr>
        <w:t>예산을</w:t>
      </w:r>
      <w:r>
        <w:rPr>
          <w:lang w:eastAsia="ko-KR"/>
        </w:rPr>
        <w:t xml:space="preserve"> </w:t>
      </w:r>
      <w:r>
        <w:rPr>
          <w:lang w:eastAsia="ko-KR"/>
        </w:rPr>
        <w:t>맞추려면</w:t>
      </w:r>
      <w:r>
        <w:rPr>
          <w:lang w:eastAsia="ko-KR"/>
        </w:rPr>
        <w:t xml:space="preserve"> </w:t>
      </w:r>
      <w:r>
        <w:rPr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조합해야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1B160CD0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변화나</w:t>
      </w:r>
      <w:r>
        <w:rPr>
          <w:lang w:eastAsia="ko-KR"/>
        </w:rPr>
        <w:t xml:space="preserve"> </w:t>
      </w:r>
      <w:r>
        <w:rPr>
          <w:lang w:eastAsia="ko-KR"/>
        </w:rPr>
        <w:t>동반자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아이</w:t>
      </w:r>
      <w:r>
        <w:rPr>
          <w:lang w:eastAsia="ko-KR"/>
        </w:rPr>
        <w:t xml:space="preserve">, </w:t>
      </w:r>
      <w:r>
        <w:rPr>
          <w:lang w:eastAsia="ko-KR"/>
        </w:rPr>
        <w:t>부모님</w:t>
      </w:r>
      <w:r>
        <w:rPr>
          <w:lang w:eastAsia="ko-KR"/>
        </w:rPr>
        <w:t xml:space="preserve">, </w:t>
      </w:r>
      <w:r>
        <w:rPr>
          <w:lang w:eastAsia="ko-KR"/>
        </w:rPr>
        <w:t>반려동물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수정이</w:t>
      </w:r>
      <w:r>
        <w:rPr>
          <w:lang w:eastAsia="ko-KR"/>
        </w:rPr>
        <w:t xml:space="preserve"> </w:t>
      </w:r>
      <w:r>
        <w:rPr>
          <w:lang w:eastAsia="ko-KR"/>
        </w:rPr>
        <w:t>어려움</w:t>
      </w:r>
    </w:p>
    <w:p w14:paraId="37F6459B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해결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</w:p>
    <w:p w14:paraId="7DD90E11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챗봇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인터페이스를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→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맞춤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14:paraId="0AFD9C50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여행자의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>(“</w:t>
      </w:r>
      <w:r>
        <w:rPr>
          <w:lang w:eastAsia="ko-KR"/>
        </w:rPr>
        <w:t>요즘</w:t>
      </w:r>
      <w:r>
        <w:rPr>
          <w:lang w:eastAsia="ko-KR"/>
        </w:rPr>
        <w:t xml:space="preserve"> </w:t>
      </w:r>
      <w:r>
        <w:rPr>
          <w:lang w:eastAsia="ko-KR"/>
        </w:rPr>
        <w:t>지쳐서</w:t>
      </w:r>
      <w:r>
        <w:rPr>
          <w:lang w:eastAsia="ko-KR"/>
        </w:rPr>
        <w:t xml:space="preserve"> </w:t>
      </w:r>
      <w:r>
        <w:rPr>
          <w:lang w:eastAsia="ko-KR"/>
        </w:rPr>
        <w:t>힐링이</w:t>
      </w:r>
      <w:r>
        <w:rPr>
          <w:lang w:eastAsia="ko-KR"/>
        </w:rPr>
        <w:t xml:space="preserve"> </w:t>
      </w:r>
      <w:r>
        <w:rPr>
          <w:lang w:eastAsia="ko-KR"/>
        </w:rPr>
        <w:t>필요해요</w:t>
      </w:r>
      <w:r>
        <w:rPr>
          <w:lang w:eastAsia="ko-KR"/>
        </w:rPr>
        <w:t>”)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</w:p>
    <w:p w14:paraId="3E625F63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날씨</w:t>
      </w:r>
      <w:r>
        <w:rPr>
          <w:lang w:eastAsia="ko-KR"/>
        </w:rPr>
        <w:t>·</w:t>
      </w:r>
      <w:r>
        <w:rPr>
          <w:lang w:eastAsia="ko-KR"/>
        </w:rPr>
        <w:t>혼잡도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반영해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중간에도</w:t>
      </w:r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</w:t>
      </w:r>
      <w:r>
        <w:rPr>
          <w:lang w:eastAsia="ko-KR"/>
        </w:rPr>
        <w:t>코스를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</w:p>
    <w:p w14:paraId="5EF226E4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숙소</w:t>
      </w:r>
      <w:r>
        <w:rPr>
          <w:lang w:eastAsia="ko-KR"/>
        </w:rPr>
        <w:t xml:space="preserve">, </w:t>
      </w:r>
      <w:r>
        <w:rPr>
          <w:lang w:eastAsia="ko-KR"/>
        </w:rPr>
        <w:t>교통편</w:t>
      </w:r>
      <w:r>
        <w:rPr>
          <w:lang w:eastAsia="ko-KR"/>
        </w:rPr>
        <w:t xml:space="preserve">, </w:t>
      </w:r>
      <w:r>
        <w:rPr>
          <w:lang w:eastAsia="ko-KR"/>
        </w:rPr>
        <w:t>맛집</w:t>
      </w:r>
      <w:r>
        <w:rPr>
          <w:lang w:eastAsia="ko-KR"/>
        </w:rPr>
        <w:t xml:space="preserve">, 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사이트와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0ACACF13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페르소나</w:t>
      </w:r>
    </w:p>
    <w:p w14:paraId="2176C201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- 30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직장인</w:t>
      </w:r>
      <w:r>
        <w:rPr>
          <w:lang w:eastAsia="ko-KR"/>
        </w:rPr>
        <w:t xml:space="preserve"> A</w:t>
      </w:r>
      <w:r>
        <w:rPr>
          <w:lang w:eastAsia="ko-KR"/>
        </w:rPr>
        <w:t>씨</w:t>
      </w:r>
      <w:r>
        <w:rPr>
          <w:lang w:eastAsia="ko-KR"/>
        </w:rPr>
        <w:t xml:space="preserve">: </w:t>
      </w:r>
      <w:r>
        <w:rPr>
          <w:lang w:eastAsia="ko-KR"/>
        </w:rPr>
        <w:t>연휴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, </w:t>
      </w:r>
      <w:r>
        <w:rPr>
          <w:lang w:eastAsia="ko-KR"/>
        </w:rPr>
        <w:t>짧고</w:t>
      </w:r>
      <w:r>
        <w:rPr>
          <w:lang w:eastAsia="ko-KR"/>
        </w:rPr>
        <w:t xml:space="preserve"> </w:t>
      </w:r>
      <w:r>
        <w:rPr>
          <w:lang w:eastAsia="ko-KR"/>
        </w:rPr>
        <w:t>힐링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선호</w:t>
      </w:r>
    </w:p>
    <w:p w14:paraId="63FD5962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커플</w:t>
      </w:r>
      <w:r>
        <w:rPr>
          <w:lang w:eastAsia="ko-KR"/>
        </w:rPr>
        <w:t xml:space="preserve"> </w:t>
      </w:r>
      <w:r>
        <w:rPr>
          <w:lang w:eastAsia="ko-KR"/>
        </w:rPr>
        <w:t>여행객</w:t>
      </w:r>
      <w:r>
        <w:rPr>
          <w:lang w:eastAsia="ko-KR"/>
        </w:rPr>
        <w:t xml:space="preserve">: </w:t>
      </w:r>
      <w:r>
        <w:rPr>
          <w:lang w:eastAsia="ko-KR"/>
        </w:rPr>
        <w:t>분위기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사진이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장소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</w:p>
    <w:p w14:paraId="095AE736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가족</w:t>
      </w:r>
      <w:r>
        <w:rPr>
          <w:lang w:eastAsia="ko-KR"/>
        </w:rPr>
        <w:t xml:space="preserve">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여행자</w:t>
      </w:r>
      <w:r>
        <w:rPr>
          <w:lang w:eastAsia="ko-KR"/>
        </w:rPr>
        <w:t xml:space="preserve">: </w:t>
      </w:r>
      <w:r>
        <w:rPr>
          <w:lang w:eastAsia="ko-KR"/>
        </w:rPr>
        <w:t>아이</w:t>
      </w:r>
      <w:r>
        <w:rPr>
          <w:lang w:eastAsia="ko-KR"/>
        </w:rPr>
        <w:t xml:space="preserve">, </w:t>
      </w:r>
      <w:r>
        <w:rPr>
          <w:lang w:eastAsia="ko-KR"/>
        </w:rPr>
        <w:t>부모님이</w:t>
      </w:r>
      <w:r>
        <w:rPr>
          <w:lang w:eastAsia="ko-KR"/>
        </w:rPr>
        <w:t xml:space="preserve"> </w:t>
      </w:r>
      <w:r>
        <w:rPr>
          <w:lang w:eastAsia="ko-KR"/>
        </w:rPr>
        <w:t>함께여서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편의성과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</w:p>
    <w:p w14:paraId="7F64B797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반려동물</w:t>
      </w:r>
      <w:r>
        <w:rPr>
          <w:lang w:eastAsia="ko-KR"/>
        </w:rPr>
        <w:t xml:space="preserve"> </w:t>
      </w:r>
      <w:r>
        <w:rPr>
          <w:lang w:eastAsia="ko-KR"/>
        </w:rPr>
        <w:t>동반자</w:t>
      </w:r>
      <w:r>
        <w:rPr>
          <w:lang w:eastAsia="ko-KR"/>
        </w:rPr>
        <w:t xml:space="preserve">: </w:t>
      </w:r>
      <w:r>
        <w:rPr>
          <w:lang w:eastAsia="ko-KR"/>
        </w:rPr>
        <w:t>동반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필수</w:t>
      </w:r>
      <w:r>
        <w:rPr>
          <w:lang w:eastAsia="ko-KR"/>
        </w:rPr>
        <w:t xml:space="preserve">, </w:t>
      </w:r>
      <w:r>
        <w:rPr>
          <w:lang w:eastAsia="ko-KR"/>
        </w:rPr>
        <w:t>숙소</w:t>
      </w:r>
      <w:r>
        <w:rPr>
          <w:lang w:eastAsia="ko-KR"/>
        </w:rPr>
        <w:t>/</w:t>
      </w:r>
      <w:r>
        <w:rPr>
          <w:lang w:eastAsia="ko-KR"/>
        </w:rPr>
        <w:t>맛집</w:t>
      </w:r>
      <w:r>
        <w:rPr>
          <w:lang w:eastAsia="ko-KR"/>
        </w:rPr>
        <w:t>/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</w:p>
    <w:p w14:paraId="55E405CE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27BF8388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챗봇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: </w:t>
      </w:r>
      <w:r>
        <w:rPr>
          <w:lang w:eastAsia="ko-KR"/>
        </w:rPr>
        <w:t>자연어로</w:t>
      </w:r>
      <w:r>
        <w:rPr>
          <w:lang w:eastAsia="ko-KR"/>
        </w:rPr>
        <w:t xml:space="preserve"> </w:t>
      </w:r>
      <w:r>
        <w:rPr>
          <w:lang w:eastAsia="ko-KR"/>
        </w:rPr>
        <w:t>여행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요청</w:t>
      </w:r>
      <w:r>
        <w:rPr>
          <w:lang w:eastAsia="ko-KR"/>
        </w:rPr>
        <w:t xml:space="preserve">,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7925CE1F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: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>(</w:t>
      </w:r>
      <w:r>
        <w:rPr>
          <w:lang w:eastAsia="ko-KR"/>
        </w:rPr>
        <w:t>여행지</w:t>
      </w:r>
      <w:r>
        <w:rPr>
          <w:lang w:eastAsia="ko-KR"/>
        </w:rPr>
        <w:t xml:space="preserve">,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감정</w:t>
      </w:r>
      <w:r>
        <w:rPr>
          <w:lang w:eastAsia="ko-KR"/>
        </w:rPr>
        <w:t xml:space="preserve">, </w:t>
      </w:r>
      <w:r>
        <w:rPr>
          <w:lang w:eastAsia="ko-KR"/>
        </w:rPr>
        <w:t>예산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14:paraId="3A6173AC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예산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: </w:t>
      </w:r>
      <w:r>
        <w:rPr>
          <w:lang w:eastAsia="ko-KR"/>
        </w:rPr>
        <w:t>일일</w:t>
      </w:r>
      <w:r>
        <w:rPr>
          <w:lang w:eastAsia="ko-KR"/>
        </w:rPr>
        <w:t xml:space="preserve"> </w:t>
      </w:r>
      <w:r>
        <w:rPr>
          <w:lang w:eastAsia="ko-KR"/>
        </w:rPr>
        <w:t>예산에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14:paraId="479F636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재추천</w:t>
      </w:r>
      <w:r>
        <w:rPr>
          <w:lang w:eastAsia="ko-KR"/>
        </w:rPr>
        <w:t xml:space="preserve">: </w:t>
      </w:r>
      <w:r>
        <w:rPr>
          <w:lang w:eastAsia="ko-KR"/>
        </w:rPr>
        <w:t>날씨</w:t>
      </w:r>
      <w:r>
        <w:rPr>
          <w:lang w:eastAsia="ko-KR"/>
        </w:rPr>
        <w:t xml:space="preserve">, </w:t>
      </w:r>
      <w:r>
        <w:rPr>
          <w:lang w:eastAsia="ko-KR"/>
        </w:rPr>
        <w:t>혼잡도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대체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  <w:r>
        <w:rPr>
          <w:lang w:eastAsia="ko-KR"/>
        </w:rPr>
        <w:t xml:space="preserve"> </w:t>
      </w:r>
      <w:r>
        <w:rPr>
          <w:lang w:eastAsia="ko-KR"/>
        </w:rPr>
        <w:t>제시</w:t>
      </w:r>
    </w:p>
    <w:p w14:paraId="48B6338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리뷰</w:t>
      </w:r>
      <w:r>
        <w:rPr>
          <w:lang w:eastAsia="ko-KR"/>
        </w:rPr>
        <w:t xml:space="preserve">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: </w:t>
      </w:r>
      <w:r>
        <w:rPr>
          <w:lang w:eastAsia="ko-KR"/>
        </w:rPr>
        <w:t>관광지</w:t>
      </w:r>
      <w:r>
        <w:rPr>
          <w:lang w:eastAsia="ko-KR"/>
        </w:rPr>
        <w:t>/</w:t>
      </w:r>
      <w:r>
        <w:rPr>
          <w:lang w:eastAsia="ko-KR"/>
        </w:rPr>
        <w:t>식당</w:t>
      </w:r>
      <w:r>
        <w:rPr>
          <w:lang w:eastAsia="ko-KR"/>
        </w:rPr>
        <w:t xml:space="preserve"> </w:t>
      </w:r>
      <w:r>
        <w:rPr>
          <w:lang w:eastAsia="ko-KR"/>
        </w:rPr>
        <w:t>리뷰를</w:t>
      </w:r>
      <w:r>
        <w:rPr>
          <w:lang w:eastAsia="ko-KR"/>
        </w:rPr>
        <w:t xml:space="preserve"> </w:t>
      </w:r>
      <w:r>
        <w:rPr>
          <w:lang w:eastAsia="ko-KR"/>
        </w:rPr>
        <w:t>긍</w:t>
      </w:r>
      <w:r>
        <w:rPr>
          <w:lang w:eastAsia="ko-KR"/>
        </w:rPr>
        <w:t>·</w:t>
      </w:r>
      <w:r>
        <w:rPr>
          <w:lang w:eastAsia="ko-KR"/>
        </w:rPr>
        <w:t>부정으로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10E471BB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상황별</w:t>
      </w:r>
      <w:r>
        <w:rPr>
          <w:lang w:eastAsia="ko-KR"/>
        </w:rPr>
        <w:t xml:space="preserve"> </w:t>
      </w:r>
      <w:r>
        <w:rPr>
          <w:lang w:eastAsia="ko-KR"/>
        </w:rPr>
        <w:t>필터</w:t>
      </w:r>
      <w:r>
        <w:rPr>
          <w:lang w:eastAsia="ko-KR"/>
        </w:rPr>
        <w:t xml:space="preserve">: </w:t>
      </w:r>
      <w:r>
        <w:rPr>
          <w:lang w:eastAsia="ko-KR"/>
        </w:rPr>
        <w:t>반려동물</w:t>
      </w:r>
      <w:r>
        <w:rPr>
          <w:lang w:eastAsia="ko-KR"/>
        </w:rPr>
        <w:t>/</w:t>
      </w:r>
      <w:r>
        <w:rPr>
          <w:lang w:eastAsia="ko-KR"/>
        </w:rPr>
        <w:t>부모님</w:t>
      </w:r>
      <w:r>
        <w:rPr>
          <w:lang w:eastAsia="ko-KR"/>
        </w:rPr>
        <w:t>/</w:t>
      </w:r>
      <w:r>
        <w:rPr>
          <w:lang w:eastAsia="ko-KR"/>
        </w:rPr>
        <w:t>커플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맞춘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</w:p>
    <w:p w14:paraId="26EBCDAE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: </w:t>
      </w:r>
      <w:r>
        <w:rPr>
          <w:lang w:eastAsia="ko-KR"/>
        </w:rPr>
        <w:t>숙소</w:t>
      </w:r>
      <w:r>
        <w:rPr>
          <w:lang w:eastAsia="ko-KR"/>
        </w:rPr>
        <w:t>·</w:t>
      </w:r>
      <w:r>
        <w:rPr>
          <w:lang w:eastAsia="ko-KR"/>
        </w:rPr>
        <w:t>맛집</w:t>
      </w:r>
      <w:r>
        <w:rPr>
          <w:lang w:eastAsia="ko-KR"/>
        </w:rPr>
        <w:t>·</w:t>
      </w:r>
      <w:r>
        <w:rPr>
          <w:lang w:eastAsia="ko-KR"/>
        </w:rPr>
        <w:t>관광지</w:t>
      </w:r>
      <w:r>
        <w:rPr>
          <w:lang w:eastAsia="ko-KR"/>
        </w:rPr>
        <w:t xml:space="preserve">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사이트와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3F3E4F46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: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or PDF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5473F9B5" w14:textId="77777777" w:rsidR="00376A81" w:rsidRDefault="00000000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</w:p>
    <w:p w14:paraId="003F8753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</w:p>
    <w:p w14:paraId="20372437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→ </w:t>
      </w:r>
      <w:r>
        <w:rPr>
          <w:lang w:eastAsia="ko-KR"/>
        </w:rPr>
        <w:t>챗봇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→ AI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→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커스터마이징</w:t>
      </w:r>
      <w:r>
        <w:rPr>
          <w:lang w:eastAsia="ko-KR"/>
        </w:rPr>
        <w:t xml:space="preserve"> →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재추천</w:t>
      </w:r>
      <w:r>
        <w:rPr>
          <w:lang w:eastAsia="ko-KR"/>
        </w:rPr>
        <w:t xml:space="preserve"> → </w:t>
      </w:r>
      <w:r>
        <w:rPr>
          <w:lang w:eastAsia="ko-KR"/>
        </w:rPr>
        <w:t>예약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 → </w:t>
      </w:r>
      <w:r>
        <w:rPr>
          <w:lang w:eastAsia="ko-KR"/>
        </w:rPr>
        <w:t>공유</w:t>
      </w:r>
    </w:p>
    <w:p w14:paraId="7E751A22" w14:textId="77777777" w:rsidR="00376A81" w:rsidRDefault="00000000">
      <w:pPr>
        <w:jc w:val="both"/>
      </w:pPr>
      <w:r>
        <w:t>기술</w:t>
      </w:r>
      <w:r>
        <w:t xml:space="preserve"> </w:t>
      </w:r>
      <w:r>
        <w:t>스택</w:t>
      </w:r>
    </w:p>
    <w:p w14:paraId="6D7895DE" w14:textId="77777777" w:rsidR="00376A81" w:rsidRDefault="00000000">
      <w:pPr>
        <w:jc w:val="both"/>
      </w:pPr>
      <w:r>
        <w:t xml:space="preserve">- </w:t>
      </w:r>
      <w:r>
        <w:t>프론트엔드</w:t>
      </w:r>
      <w:r>
        <w:t>: React, TypeScript, Figma, HTML/CSS</w:t>
      </w:r>
    </w:p>
    <w:p w14:paraId="461A47BB" w14:textId="77777777" w:rsidR="00376A81" w:rsidRDefault="00000000">
      <w:pPr>
        <w:jc w:val="both"/>
      </w:pPr>
      <w:r>
        <w:t xml:space="preserve">- </w:t>
      </w:r>
      <w:r>
        <w:t>백엔드</w:t>
      </w:r>
      <w:r>
        <w:t>: Java Spring MVC, MyBatis, REST API</w:t>
      </w:r>
    </w:p>
    <w:p w14:paraId="793EA1EE" w14:textId="77777777" w:rsidR="00376A81" w:rsidRDefault="00000000">
      <w:pPr>
        <w:jc w:val="both"/>
      </w:pPr>
      <w:r>
        <w:t xml:space="preserve">- DB: Oracle 11g, ERD </w:t>
      </w:r>
      <w:r>
        <w:t>기반</w:t>
      </w:r>
      <w:r>
        <w:t xml:space="preserve"> </w:t>
      </w:r>
      <w:r>
        <w:t>정규화</w:t>
      </w:r>
    </w:p>
    <w:p w14:paraId="72D70EDC" w14:textId="77777777" w:rsidR="00376A81" w:rsidRDefault="00000000">
      <w:pPr>
        <w:jc w:val="both"/>
      </w:pPr>
      <w:r>
        <w:lastRenderedPageBreak/>
        <w:t xml:space="preserve">- AI: Python (pandas, scikit-learn, </w:t>
      </w:r>
      <w:r>
        <w:t>감정</w:t>
      </w:r>
      <w:r>
        <w:t xml:space="preserve"> </w:t>
      </w:r>
      <w:r>
        <w:t>분석</w:t>
      </w:r>
      <w:r>
        <w:t xml:space="preserve">, </w:t>
      </w:r>
      <w:r>
        <w:t>추천</w:t>
      </w:r>
      <w:r>
        <w:t xml:space="preserve"> </w:t>
      </w:r>
      <w:r>
        <w:t>시스템</w:t>
      </w:r>
      <w:r>
        <w:t>)</w:t>
      </w:r>
    </w:p>
    <w:p w14:paraId="3F62013D" w14:textId="77777777" w:rsidR="00376A81" w:rsidRDefault="00000000">
      <w:pPr>
        <w:jc w:val="both"/>
      </w:pPr>
      <w:r>
        <w:t>- Infra: AWS EC2, Docker, Nginx, CI/CD (GitHub Actions)</w:t>
      </w:r>
    </w:p>
    <w:p w14:paraId="2DD6499E" w14:textId="77777777" w:rsidR="00376A81" w:rsidRDefault="00000000">
      <w:pPr>
        <w:jc w:val="both"/>
        <w:rPr>
          <w:lang w:eastAsia="ko-KR"/>
        </w:rPr>
      </w:pPr>
      <w:r>
        <w:t xml:space="preserve">- </w:t>
      </w:r>
      <w:r>
        <w:t>외부</w:t>
      </w:r>
      <w:r>
        <w:t xml:space="preserve"> API: </w:t>
      </w:r>
      <w:r>
        <w:t>날씨</w:t>
      </w:r>
      <w:r>
        <w:t xml:space="preserve"> API, </w:t>
      </w:r>
      <w:r>
        <w:t>혼잡도</w:t>
      </w:r>
      <w:r>
        <w:t xml:space="preserve"> API, Kakao Map, </w:t>
      </w:r>
      <w:r>
        <w:t>숙소</w:t>
      </w:r>
      <w:r>
        <w:t>/</w:t>
      </w:r>
      <w:r>
        <w:t>교통</w:t>
      </w:r>
      <w:r>
        <w:t xml:space="preserve"> </w:t>
      </w:r>
      <w:r>
        <w:t>예약</w:t>
      </w:r>
      <w:r>
        <w:t xml:space="preserve"> </w:t>
      </w:r>
      <w:r>
        <w:t>연동</w:t>
      </w:r>
      <w:r>
        <w:t xml:space="preserve"> API </w:t>
      </w:r>
      <w:r>
        <w:t>등</w:t>
      </w:r>
    </w:p>
    <w:p w14:paraId="117A380D" w14:textId="77777777" w:rsidR="00F8359C" w:rsidRDefault="00F8359C">
      <w:pPr>
        <w:jc w:val="both"/>
        <w:rPr>
          <w:lang w:eastAsia="ko-KR"/>
        </w:rPr>
      </w:pPr>
    </w:p>
    <w:p w14:paraId="6363E95D" w14:textId="7558A193" w:rsidR="00F8359C" w:rsidRDefault="00F8359C" w:rsidP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0AFC81A9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PM / </w:t>
      </w:r>
      <w:r>
        <w:rPr>
          <w:lang w:eastAsia="ko-KR"/>
        </w:rPr>
        <w:t>백엔드</w:t>
      </w:r>
      <w:r>
        <w:rPr>
          <w:lang w:eastAsia="ko-KR"/>
        </w:rPr>
        <w:t xml:space="preserve">: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, API </w:t>
      </w:r>
      <w:r>
        <w:rPr>
          <w:lang w:eastAsia="ko-KR"/>
        </w:rPr>
        <w:t>설계</w:t>
      </w:r>
      <w:r>
        <w:rPr>
          <w:lang w:eastAsia="ko-KR"/>
        </w:rPr>
        <w:t xml:space="preserve">,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로직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1406E0F3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프론트엔드</w:t>
      </w:r>
      <w:r>
        <w:rPr>
          <w:lang w:eastAsia="ko-KR"/>
        </w:rPr>
        <w:t xml:space="preserve"> 1: UI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(React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>)</w:t>
      </w:r>
    </w:p>
    <w:p w14:paraId="66F098BA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프론트엔드</w:t>
      </w:r>
      <w:r>
        <w:rPr>
          <w:lang w:eastAsia="ko-KR"/>
        </w:rPr>
        <w:t xml:space="preserve"> 2 (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겸</w:t>
      </w:r>
      <w:r>
        <w:rPr>
          <w:lang w:eastAsia="ko-KR"/>
        </w:rPr>
        <w:t xml:space="preserve">): Figma, UX </w:t>
      </w:r>
      <w:r>
        <w:rPr>
          <w:lang w:eastAsia="ko-KR"/>
        </w:rPr>
        <w:t>설계</w:t>
      </w:r>
      <w:r>
        <w:rPr>
          <w:lang w:eastAsia="ko-KR"/>
        </w:rPr>
        <w:t xml:space="preserve">, </w:t>
      </w:r>
      <w:r>
        <w:rPr>
          <w:lang w:eastAsia="ko-KR"/>
        </w:rPr>
        <w:t>반응형</w:t>
      </w:r>
      <w:r>
        <w:rPr>
          <w:lang w:eastAsia="ko-KR"/>
        </w:rPr>
        <w:t xml:space="preserve">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</w:p>
    <w:p w14:paraId="371FF83B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엔지니어</w:t>
      </w:r>
      <w:r>
        <w:rPr>
          <w:lang w:eastAsia="ko-KR"/>
        </w:rPr>
        <w:t xml:space="preserve">: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, </w:t>
      </w:r>
      <w:r>
        <w:rPr>
          <w:lang w:eastAsia="ko-KR"/>
        </w:rPr>
        <w:t>감정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6082AF0C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 xml:space="preserve">- DevOps / QA: AWS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,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,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14:paraId="56F72C1B" w14:textId="77777777" w:rsidR="00F8359C" w:rsidRDefault="00F8359C">
      <w:pPr>
        <w:jc w:val="both"/>
        <w:rPr>
          <w:lang w:eastAsia="ko-KR"/>
        </w:rPr>
      </w:pPr>
    </w:p>
    <w:p w14:paraId="10D2FEAE" w14:textId="56F9C6E8" w:rsidR="00376A81" w:rsidRDefault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(8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)</w:t>
      </w:r>
    </w:p>
    <w:p w14:paraId="0981093E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주제</w:t>
      </w:r>
      <w:r>
        <w:rPr>
          <w:lang w:eastAsia="ko-KR"/>
        </w:rPr>
        <w:t xml:space="preserve"> </w:t>
      </w:r>
      <w:r>
        <w:rPr>
          <w:lang w:eastAsia="ko-KR"/>
        </w:rPr>
        <w:t>선정</w:t>
      </w:r>
      <w:r>
        <w:rPr>
          <w:lang w:eastAsia="ko-KR"/>
        </w:rPr>
        <w:t xml:space="preserve">,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, </w:t>
      </w:r>
      <w:r>
        <w:rPr>
          <w:lang w:eastAsia="ko-KR"/>
        </w:rPr>
        <w:t>유사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조사</w:t>
      </w:r>
    </w:p>
    <w:p w14:paraId="364C538F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페르소나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, </w:t>
      </w:r>
      <w:r>
        <w:rPr>
          <w:lang w:eastAsia="ko-KR"/>
        </w:rPr>
        <w:t>화면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(Figma), DB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</w:p>
    <w:p w14:paraId="292E6C18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주차</w:t>
      </w:r>
      <w:r>
        <w:rPr>
          <w:lang w:eastAsia="ko-KR"/>
        </w:rPr>
        <w:t xml:space="preserve">: ERD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아키텍처</w:t>
      </w:r>
      <w:r>
        <w:rPr>
          <w:lang w:eastAsia="ko-KR"/>
        </w:rPr>
        <w:t xml:space="preserve"> </w:t>
      </w:r>
      <w:r>
        <w:rPr>
          <w:lang w:eastAsia="ko-KR"/>
        </w:rPr>
        <w:t>확정</w:t>
      </w:r>
      <w:r>
        <w:rPr>
          <w:lang w:eastAsia="ko-KR"/>
        </w:rPr>
        <w:t xml:space="preserve">,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</w:p>
    <w:p w14:paraId="74F591B5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4~6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(</w:t>
      </w:r>
      <w:r>
        <w:rPr>
          <w:lang w:eastAsia="ko-KR"/>
        </w:rPr>
        <w:t>챗봇</w:t>
      </w:r>
      <w:r>
        <w:rPr>
          <w:lang w:eastAsia="ko-KR"/>
        </w:rPr>
        <w:t xml:space="preserve">, AI </w:t>
      </w:r>
      <w:r>
        <w:rPr>
          <w:lang w:eastAsia="ko-KR"/>
        </w:rPr>
        <w:t>추천</w:t>
      </w:r>
      <w:r>
        <w:rPr>
          <w:lang w:eastAsia="ko-KR"/>
        </w:rPr>
        <w:t xml:space="preserve">,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0BE3C76A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7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QA,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반영</w:t>
      </w:r>
    </w:p>
    <w:p w14:paraId="3C65EE52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>8</w:t>
      </w:r>
      <w:r>
        <w:rPr>
          <w:lang w:eastAsia="ko-KR"/>
        </w:rPr>
        <w:t>주차</w:t>
      </w:r>
      <w:r>
        <w:rPr>
          <w:lang w:eastAsia="ko-KR"/>
        </w:rPr>
        <w:t xml:space="preserve">: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, </w:t>
      </w:r>
      <w:r>
        <w:rPr>
          <w:lang w:eastAsia="ko-KR"/>
        </w:rPr>
        <w:t>발표자료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리허설</w:t>
      </w:r>
    </w:p>
    <w:p w14:paraId="2D749E33" w14:textId="79F69D97" w:rsidR="00376A81" w:rsidRDefault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.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지표</w:t>
      </w:r>
      <w:r>
        <w:rPr>
          <w:lang w:eastAsia="ko-KR"/>
        </w:rPr>
        <w:t xml:space="preserve"> (KPI)</w:t>
      </w:r>
    </w:p>
    <w:p w14:paraId="4F590B19" w14:textId="77777777" w:rsidR="00F263B4" w:rsidRDefault="00F263B4" w:rsidP="00F263B4">
      <w:pPr>
        <w:jc w:val="both"/>
      </w:pPr>
      <w:r>
        <w:t xml:space="preserve">1. </w:t>
      </w:r>
      <w:r>
        <w:t>핵심</w:t>
      </w:r>
      <w:r>
        <w:t xml:space="preserve"> </w:t>
      </w:r>
      <w:r>
        <w:t>성과</w:t>
      </w:r>
      <w:r>
        <w:t xml:space="preserve"> </w:t>
      </w:r>
      <w:r>
        <w:t>지표</w:t>
      </w:r>
      <w:r>
        <w:t xml:space="preserve"> (</w:t>
      </w:r>
      <w:r>
        <w:t>사용자</w:t>
      </w:r>
      <w:r>
        <w:t xml:space="preserve"> </w:t>
      </w:r>
      <w:r>
        <w:t>경험</w:t>
      </w:r>
      <w:r>
        <w:t xml:space="preserve"> </w:t>
      </w:r>
      <w:r>
        <w:t>기준</w:t>
      </w:r>
      <w:r>
        <w:t>)</w:t>
      </w:r>
    </w:p>
    <w:p w14:paraId="260B8BC9" w14:textId="77777777" w:rsidR="00F263B4" w:rsidRDefault="00F263B4" w:rsidP="00F263B4">
      <w:pPr>
        <w:jc w:val="both"/>
      </w:pPr>
      <w:r>
        <w:lastRenderedPageBreak/>
        <w:t xml:space="preserve">- </w:t>
      </w:r>
      <w:r>
        <w:t>평균</w:t>
      </w:r>
      <w:r>
        <w:t xml:space="preserve"> </w:t>
      </w:r>
      <w:r>
        <w:t>일정</w:t>
      </w:r>
      <w:r>
        <w:t xml:space="preserve"> </w:t>
      </w:r>
      <w:r>
        <w:t>생성</w:t>
      </w:r>
      <w:r>
        <w:t xml:space="preserve"> </w:t>
      </w:r>
      <w:r>
        <w:t>완료</w:t>
      </w:r>
      <w:r>
        <w:t xml:space="preserve"> </w:t>
      </w:r>
      <w:r>
        <w:t>시간</w:t>
      </w:r>
      <w:r>
        <w:t>: 3</w:t>
      </w:r>
      <w:r>
        <w:t>분</w:t>
      </w:r>
      <w:r>
        <w:t xml:space="preserve"> </w:t>
      </w:r>
      <w:r>
        <w:t>이내</w:t>
      </w:r>
    </w:p>
    <w:p w14:paraId="23FE5F5C" w14:textId="77777777" w:rsidR="00F263B4" w:rsidRDefault="00F263B4" w:rsidP="00F263B4">
      <w:pPr>
        <w:jc w:val="both"/>
      </w:pPr>
      <w:r>
        <w:t xml:space="preserve">- </w:t>
      </w:r>
      <w:r>
        <w:t>추천</w:t>
      </w:r>
      <w:r>
        <w:t xml:space="preserve"> </w:t>
      </w:r>
      <w:r>
        <w:t>일정</w:t>
      </w:r>
      <w:r>
        <w:t xml:space="preserve"> </w:t>
      </w:r>
      <w:r>
        <w:t>재사용률</w:t>
      </w:r>
      <w:r>
        <w:t xml:space="preserve">: 60% </w:t>
      </w:r>
      <w:r>
        <w:t>이상</w:t>
      </w:r>
    </w:p>
    <w:p w14:paraId="709D0EE1" w14:textId="77777777" w:rsidR="00F263B4" w:rsidRDefault="00F263B4" w:rsidP="00F263B4">
      <w:pPr>
        <w:jc w:val="both"/>
      </w:pPr>
      <w:r>
        <w:t xml:space="preserve">- </w:t>
      </w:r>
      <w:r>
        <w:t>사용자</w:t>
      </w:r>
      <w:r>
        <w:t xml:space="preserve"> </w:t>
      </w:r>
      <w:r>
        <w:t>만족도</w:t>
      </w:r>
      <w:r>
        <w:t xml:space="preserve"> (</w:t>
      </w:r>
      <w:r>
        <w:t>설문기반</w:t>
      </w:r>
      <w:r>
        <w:t>): 4.5</w:t>
      </w:r>
      <w:r>
        <w:t>점</w:t>
      </w:r>
      <w:r>
        <w:t xml:space="preserve"> </w:t>
      </w:r>
      <w:r>
        <w:t>이상</w:t>
      </w:r>
    </w:p>
    <w:p w14:paraId="5450D25C" w14:textId="77777777" w:rsidR="00F263B4" w:rsidRDefault="00F263B4" w:rsidP="00F263B4">
      <w:pPr>
        <w:jc w:val="both"/>
      </w:pPr>
      <w:r>
        <w:t xml:space="preserve">- </w:t>
      </w:r>
      <w:r>
        <w:t>사용자</w:t>
      </w:r>
      <w:r>
        <w:t xml:space="preserve"> </w:t>
      </w:r>
      <w:r>
        <w:t>재방문률</w:t>
      </w:r>
      <w:r>
        <w:t xml:space="preserve">: 50% </w:t>
      </w:r>
      <w:r>
        <w:t>이상</w:t>
      </w:r>
    </w:p>
    <w:p w14:paraId="3BA30098" w14:textId="77777777" w:rsidR="00F263B4" w:rsidRDefault="00F263B4" w:rsidP="00F263B4">
      <w:pPr>
        <w:jc w:val="both"/>
      </w:pPr>
      <w:r>
        <w:t xml:space="preserve">- </w:t>
      </w:r>
      <w:r>
        <w:t>챗봇</w:t>
      </w:r>
      <w:r>
        <w:t xml:space="preserve"> </w:t>
      </w:r>
      <w:r>
        <w:t>응답</w:t>
      </w:r>
      <w:r>
        <w:t xml:space="preserve"> </w:t>
      </w:r>
      <w:r>
        <w:t>속도</w:t>
      </w:r>
      <w:r>
        <w:t xml:space="preserve">: </w:t>
      </w:r>
      <w:r>
        <w:t>평균</w:t>
      </w:r>
      <w:r>
        <w:t xml:space="preserve"> 2</w:t>
      </w:r>
      <w:r>
        <w:t>초</w:t>
      </w:r>
      <w:r>
        <w:t xml:space="preserve"> </w:t>
      </w:r>
      <w:r>
        <w:t>이내</w:t>
      </w:r>
    </w:p>
    <w:p w14:paraId="775A93A4" w14:textId="77777777" w:rsidR="00F263B4" w:rsidRDefault="00F263B4" w:rsidP="00F263B4">
      <w:pPr>
        <w:jc w:val="both"/>
      </w:pPr>
      <w:r>
        <w:t xml:space="preserve">2. AI </w:t>
      </w:r>
      <w:r>
        <w:t>기능</w:t>
      </w:r>
      <w:r>
        <w:t xml:space="preserve"> </w:t>
      </w:r>
      <w:r>
        <w:t>성능</w:t>
      </w:r>
      <w:r>
        <w:t xml:space="preserve"> </w:t>
      </w:r>
      <w:r>
        <w:t>지표</w:t>
      </w:r>
      <w:r>
        <w:t xml:space="preserve"> (</w:t>
      </w:r>
      <w:r>
        <w:t>기술</w:t>
      </w:r>
      <w:r>
        <w:t xml:space="preserve"> </w:t>
      </w:r>
      <w:r>
        <w:t>기반</w:t>
      </w:r>
      <w:r>
        <w:t>)</w:t>
      </w:r>
    </w:p>
    <w:p w14:paraId="68DF0545" w14:textId="77777777" w:rsidR="00F263B4" w:rsidRDefault="00F263B4" w:rsidP="00F263B4">
      <w:pPr>
        <w:jc w:val="both"/>
      </w:pPr>
      <w:r>
        <w:t xml:space="preserve">- </w:t>
      </w:r>
      <w:r>
        <w:t>감정</w:t>
      </w:r>
      <w:r>
        <w:t xml:space="preserve"> </w:t>
      </w:r>
      <w:r>
        <w:t>분석</w:t>
      </w:r>
      <w:r>
        <w:t xml:space="preserve"> </w:t>
      </w:r>
      <w:r>
        <w:t>정확도</w:t>
      </w:r>
      <w:r>
        <w:t xml:space="preserve"> (F1-score </w:t>
      </w:r>
      <w:r>
        <w:t>기준</w:t>
      </w:r>
      <w:r>
        <w:t xml:space="preserve">): 80% </w:t>
      </w:r>
      <w:r>
        <w:t>이상</w:t>
      </w:r>
    </w:p>
    <w:p w14:paraId="4EDA0A4C" w14:textId="77777777" w:rsidR="00F263B4" w:rsidRDefault="00F263B4" w:rsidP="00F263B4">
      <w:pPr>
        <w:jc w:val="both"/>
      </w:pPr>
      <w:r>
        <w:t xml:space="preserve">- </w:t>
      </w:r>
      <w:r>
        <w:t>추천</w:t>
      </w:r>
      <w:r>
        <w:t xml:space="preserve"> </w:t>
      </w:r>
      <w:r>
        <w:t>선택률</w:t>
      </w:r>
      <w:r>
        <w:t xml:space="preserve"> (</w:t>
      </w:r>
      <w:r>
        <w:t>제공된</w:t>
      </w:r>
      <w:r>
        <w:t xml:space="preserve"> </w:t>
      </w:r>
      <w:r>
        <w:t>일정</w:t>
      </w:r>
      <w:r>
        <w:t xml:space="preserve"> </w:t>
      </w:r>
      <w:r>
        <w:t>중</w:t>
      </w:r>
      <w:r>
        <w:t xml:space="preserve"> </w:t>
      </w:r>
      <w:r>
        <w:t>사용자</w:t>
      </w:r>
      <w:r>
        <w:t xml:space="preserve"> </w:t>
      </w:r>
      <w:r>
        <w:t>선택률</w:t>
      </w:r>
      <w:r>
        <w:t xml:space="preserve">): 70% </w:t>
      </w:r>
      <w:r>
        <w:t>이상</w:t>
      </w:r>
    </w:p>
    <w:p w14:paraId="1DC9E479" w14:textId="77777777" w:rsidR="00F263B4" w:rsidRDefault="00F263B4" w:rsidP="00F263B4">
      <w:pPr>
        <w:jc w:val="both"/>
      </w:pPr>
      <w:r>
        <w:t xml:space="preserve">- </w:t>
      </w:r>
      <w:r>
        <w:t>실시간</w:t>
      </w:r>
      <w:r>
        <w:t xml:space="preserve"> </w:t>
      </w:r>
      <w:r>
        <w:t>재추천</w:t>
      </w:r>
      <w:r>
        <w:t xml:space="preserve"> </w:t>
      </w:r>
      <w:r>
        <w:t>대응</w:t>
      </w:r>
      <w:r>
        <w:t xml:space="preserve"> </w:t>
      </w:r>
      <w:r>
        <w:t>속도</w:t>
      </w:r>
      <w:r>
        <w:t xml:space="preserve"> (</w:t>
      </w:r>
      <w:r>
        <w:t>알림</w:t>
      </w:r>
      <w:r>
        <w:t xml:space="preserve"> ~ </w:t>
      </w:r>
      <w:r>
        <w:t>반영</w:t>
      </w:r>
      <w:r>
        <w:t xml:space="preserve"> </w:t>
      </w:r>
      <w:r>
        <w:t>시간</w:t>
      </w:r>
      <w:r>
        <w:t>): 3</w:t>
      </w:r>
      <w:r>
        <w:t>초</w:t>
      </w:r>
      <w:r>
        <w:t xml:space="preserve"> </w:t>
      </w:r>
      <w:r>
        <w:t>이내</w:t>
      </w:r>
    </w:p>
    <w:p w14:paraId="654EA7C8" w14:textId="77777777" w:rsidR="00F263B4" w:rsidRDefault="00F263B4" w:rsidP="00F263B4">
      <w:pPr>
        <w:jc w:val="both"/>
      </w:pPr>
      <w:r>
        <w:t xml:space="preserve">- </w:t>
      </w:r>
      <w:r>
        <w:t>리뷰</w:t>
      </w:r>
      <w:r>
        <w:t xml:space="preserve"> </w:t>
      </w:r>
      <w:r>
        <w:t>분석</w:t>
      </w:r>
      <w:r>
        <w:t xml:space="preserve"> </w:t>
      </w:r>
      <w:r>
        <w:t>긍</w:t>
      </w:r>
      <w:r>
        <w:t>/</w:t>
      </w:r>
      <w:r>
        <w:t>부정</w:t>
      </w:r>
      <w:r>
        <w:t xml:space="preserve"> </w:t>
      </w:r>
      <w:r>
        <w:t>분류</w:t>
      </w:r>
      <w:r>
        <w:t xml:space="preserve"> </w:t>
      </w:r>
      <w:r>
        <w:t>정확도</w:t>
      </w:r>
      <w:r>
        <w:t xml:space="preserve">: 85% </w:t>
      </w:r>
      <w:r>
        <w:t>이상</w:t>
      </w:r>
    </w:p>
    <w:p w14:paraId="499FA264" w14:textId="39F4E1AA" w:rsidR="00376A81" w:rsidRDefault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.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방안</w:t>
      </w:r>
    </w:p>
    <w:p w14:paraId="0C25AAE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정확도</w:t>
      </w:r>
      <w:r>
        <w:rPr>
          <w:lang w:eastAsia="ko-KR"/>
        </w:rPr>
        <w:t xml:space="preserve"> </w:t>
      </w:r>
      <w:r>
        <w:rPr>
          <w:lang w:eastAsia="ko-KR"/>
        </w:rPr>
        <w:t>낮음</w:t>
      </w:r>
      <w:r>
        <w:rPr>
          <w:lang w:eastAsia="ko-KR"/>
        </w:rPr>
        <w:t xml:space="preserve"> → </w:t>
      </w:r>
      <w:r>
        <w:rPr>
          <w:lang w:eastAsia="ko-KR"/>
        </w:rPr>
        <w:t>피드백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, </w:t>
      </w:r>
      <w:r>
        <w:rPr>
          <w:lang w:eastAsia="ko-KR"/>
        </w:rPr>
        <w:t>로그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</w:p>
    <w:p w14:paraId="1C1AFC59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여행지</w:t>
      </w:r>
      <w:r>
        <w:rPr>
          <w:lang w:eastAsia="ko-KR"/>
        </w:rPr>
        <w:t>/</w:t>
      </w:r>
      <w:r>
        <w:rPr>
          <w:lang w:eastAsia="ko-KR"/>
        </w:rPr>
        <w:t>후기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  <w:r>
        <w:rPr>
          <w:lang w:eastAsia="ko-KR"/>
        </w:rPr>
        <w:t xml:space="preserve"> → </w:t>
      </w:r>
      <w:r>
        <w:rPr>
          <w:lang w:eastAsia="ko-KR"/>
        </w:rPr>
        <w:t>공공</w:t>
      </w:r>
      <w:r>
        <w:rPr>
          <w:lang w:eastAsia="ko-KR"/>
        </w:rPr>
        <w:t xml:space="preserve">API + SNS </w:t>
      </w:r>
      <w:r>
        <w:rPr>
          <w:lang w:eastAsia="ko-KR"/>
        </w:rPr>
        <w:t>크롤링</w:t>
      </w:r>
      <w:r>
        <w:rPr>
          <w:lang w:eastAsia="ko-KR"/>
        </w:rPr>
        <w:t xml:space="preserve"> + </w:t>
      </w:r>
      <w:r>
        <w:rPr>
          <w:lang w:eastAsia="ko-KR"/>
        </w:rPr>
        <w:t>더미데이터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524FA94A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→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,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14:paraId="551E563F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UI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불일치</w:t>
      </w:r>
      <w:r>
        <w:rPr>
          <w:lang w:eastAsia="ko-KR"/>
        </w:rPr>
        <w:t xml:space="preserve"> → </w:t>
      </w: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&amp; Figma </w:t>
      </w:r>
      <w:r>
        <w:rPr>
          <w:lang w:eastAsia="ko-KR"/>
        </w:rPr>
        <w:t>컴포넌트화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14:paraId="07DF8AFA" w14:textId="6904C0C2" w:rsidR="00376A81" w:rsidRDefault="00F8359C">
      <w:pPr>
        <w:pStyle w:val="1"/>
        <w:rPr>
          <w:lang w:eastAsia="ko-KR"/>
        </w:rPr>
      </w:pPr>
      <w:r>
        <w:rPr>
          <w:rFonts w:hint="eastAsia"/>
          <w:lang w:eastAsia="ko-KR"/>
        </w:rPr>
        <w:t>10</w:t>
      </w:r>
      <w:r>
        <w:rPr>
          <w:lang w:eastAsia="ko-KR"/>
        </w:rPr>
        <w:t xml:space="preserve">.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</w:p>
    <w:p w14:paraId="25E3555D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(React Native / Flutter)</w:t>
      </w:r>
    </w:p>
    <w:p w14:paraId="1D4EA1A3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다국어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여행지</w:t>
      </w:r>
      <w:r>
        <w:rPr>
          <w:lang w:eastAsia="ko-KR"/>
        </w:rPr>
        <w:t xml:space="preserve"> </w:t>
      </w:r>
      <w:r>
        <w:rPr>
          <w:lang w:eastAsia="ko-KR"/>
        </w:rPr>
        <w:t>확대</w:t>
      </w:r>
    </w:p>
    <w:p w14:paraId="6C9B9D50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커뮤니티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(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, Q&amp;A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28EF019F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t xml:space="preserve">- AI </w:t>
      </w:r>
      <w:r>
        <w:rPr>
          <w:lang w:eastAsia="ko-KR"/>
        </w:rPr>
        <w:t>음성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</w:p>
    <w:p w14:paraId="741DF877" w14:textId="77777777" w:rsidR="00376A81" w:rsidRDefault="00000000">
      <w:pPr>
        <w:jc w:val="both"/>
        <w:rPr>
          <w:lang w:eastAsia="ko-KR"/>
        </w:rPr>
      </w:pPr>
      <w:r>
        <w:rPr>
          <w:lang w:eastAsia="ko-KR"/>
        </w:rPr>
        <w:lastRenderedPageBreak/>
        <w:t xml:space="preserve">- </w:t>
      </w:r>
      <w:r>
        <w:rPr>
          <w:lang w:eastAsia="ko-KR"/>
        </w:rPr>
        <w:t>프리미엄</w:t>
      </w:r>
      <w:r>
        <w:rPr>
          <w:lang w:eastAsia="ko-KR"/>
        </w:rPr>
        <w:t xml:space="preserve"> </w:t>
      </w:r>
      <w:r>
        <w:rPr>
          <w:lang w:eastAsia="ko-KR"/>
        </w:rPr>
        <w:t>구독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(</w:t>
      </w:r>
      <w:r>
        <w:rPr>
          <w:lang w:eastAsia="ko-KR"/>
        </w:rPr>
        <w:t>전문가</w:t>
      </w:r>
      <w:r>
        <w:rPr>
          <w:lang w:eastAsia="ko-KR"/>
        </w:rPr>
        <w:t xml:space="preserve"> </w:t>
      </w:r>
      <w:r>
        <w:rPr>
          <w:lang w:eastAsia="ko-KR"/>
        </w:rPr>
        <w:t>큐레이션</w:t>
      </w:r>
      <w:r>
        <w:rPr>
          <w:lang w:eastAsia="ko-KR"/>
        </w:rPr>
        <w:t xml:space="preserve"> </w:t>
      </w:r>
      <w:r>
        <w:rPr>
          <w:lang w:eastAsia="ko-KR"/>
        </w:rPr>
        <w:t>코스</w:t>
      </w:r>
      <w:r>
        <w:rPr>
          <w:lang w:eastAsia="ko-KR"/>
        </w:rPr>
        <w:t xml:space="preserve">, </w:t>
      </w:r>
      <w:r>
        <w:rPr>
          <w:lang w:eastAsia="ko-KR"/>
        </w:rPr>
        <w:t>인기</w:t>
      </w:r>
      <w:r>
        <w:rPr>
          <w:lang w:eastAsia="ko-KR"/>
        </w:rPr>
        <w:t xml:space="preserve"> </w:t>
      </w:r>
      <w:r>
        <w:rPr>
          <w:lang w:eastAsia="ko-KR"/>
        </w:rPr>
        <w:t>가이드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14:paraId="3CD1E6EA" w14:textId="6D06A0DB" w:rsidR="00376A81" w:rsidRDefault="00000000">
      <w:pPr>
        <w:pStyle w:val="1"/>
        <w:rPr>
          <w:lang w:eastAsia="ko-KR"/>
        </w:rPr>
      </w:pPr>
      <w:r>
        <w:rPr>
          <w:lang w:eastAsia="ko-KR"/>
        </w:rPr>
        <w:t>1</w:t>
      </w:r>
      <w:r w:rsidR="00F8359C"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lang w:eastAsia="ko-KR"/>
        </w:rPr>
        <w:t>참고</w:t>
      </w:r>
      <w:r>
        <w:rPr>
          <w:lang w:eastAsia="ko-KR"/>
        </w:rPr>
        <w:t xml:space="preserve"> </w:t>
      </w:r>
      <w:r>
        <w:rPr>
          <w:lang w:eastAsia="ko-KR"/>
        </w:rPr>
        <w:t>사이트</w:t>
      </w:r>
    </w:p>
    <w:p w14:paraId="06ED7B40" w14:textId="77777777" w:rsidR="00F8359C" w:rsidRDefault="00F8359C" w:rsidP="00F8359C">
      <w:pPr>
        <w:jc w:val="both"/>
        <w:rPr>
          <w:lang w:eastAsia="ko-KR"/>
        </w:rPr>
      </w:pPr>
      <w:r>
        <w:rPr>
          <w:lang w:eastAsia="ko-KR"/>
        </w:rPr>
        <w:t>- https://triple.guide</w:t>
      </w:r>
    </w:p>
    <w:p w14:paraId="5F9DEB7D" w14:textId="77777777" w:rsidR="00F8359C" w:rsidRDefault="00F8359C" w:rsidP="00F8359C">
      <w:pPr>
        <w:jc w:val="both"/>
      </w:pPr>
      <w:r>
        <w:t>- https://myrealtrip.com</w:t>
      </w:r>
    </w:p>
    <w:p w14:paraId="485FFED0" w14:textId="77777777" w:rsidR="00F8359C" w:rsidRDefault="00F8359C" w:rsidP="00F8359C">
      <w:pPr>
        <w:jc w:val="both"/>
      </w:pPr>
      <w:r>
        <w:t>- https://www.klook.com</w:t>
      </w:r>
    </w:p>
    <w:p w14:paraId="25BF5AB0" w14:textId="77777777" w:rsidR="00F8359C" w:rsidRDefault="00F8359C" w:rsidP="00F8359C">
      <w:pPr>
        <w:jc w:val="both"/>
      </w:pPr>
      <w:r>
        <w:t>- https://www.yanolja.com</w:t>
      </w:r>
    </w:p>
    <w:p w14:paraId="3906E5B5" w14:textId="77777777" w:rsidR="00F8359C" w:rsidRDefault="00F8359C" w:rsidP="00F8359C">
      <w:pPr>
        <w:jc w:val="both"/>
      </w:pPr>
      <w:r>
        <w:t>- https://www.facebook.com/Travelholic2014</w:t>
      </w:r>
    </w:p>
    <w:p w14:paraId="58A72D70" w14:textId="77777777" w:rsidR="00F8359C" w:rsidRDefault="00F8359C" w:rsidP="00F8359C">
      <w:pPr>
        <w:jc w:val="both"/>
      </w:pPr>
      <w:r>
        <w:t>- https://www.google.com/travel</w:t>
      </w:r>
    </w:p>
    <w:p w14:paraId="208715FA" w14:textId="77777777" w:rsidR="00F8359C" w:rsidRDefault="00F8359C" w:rsidP="00F8359C">
      <w:pPr>
        <w:jc w:val="both"/>
      </w:pPr>
      <w:r>
        <w:t xml:space="preserve">- Wanderboat, Curiosio </w:t>
      </w:r>
      <w:r>
        <w:t>등</w:t>
      </w:r>
      <w:r>
        <w:t xml:space="preserve"> AI </w:t>
      </w:r>
      <w:r>
        <w:t>여행</w:t>
      </w:r>
      <w:r>
        <w:t xml:space="preserve"> </w:t>
      </w:r>
      <w:r>
        <w:t>챗봇</w:t>
      </w:r>
      <w:r>
        <w:t xml:space="preserve"> </w:t>
      </w:r>
      <w:r>
        <w:t>사례</w:t>
      </w:r>
    </w:p>
    <w:p w14:paraId="4BC38BE8" w14:textId="7A4A13FB" w:rsidR="00376A81" w:rsidRDefault="00376A81" w:rsidP="00F8359C">
      <w:pPr>
        <w:jc w:val="both"/>
      </w:pPr>
    </w:p>
    <w:sectPr w:rsidR="00376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543451">
    <w:abstractNumId w:val="8"/>
  </w:num>
  <w:num w:numId="2" w16cid:durableId="383600599">
    <w:abstractNumId w:val="6"/>
  </w:num>
  <w:num w:numId="3" w16cid:durableId="423263297">
    <w:abstractNumId w:val="5"/>
  </w:num>
  <w:num w:numId="4" w16cid:durableId="12416575">
    <w:abstractNumId w:val="4"/>
  </w:num>
  <w:num w:numId="5" w16cid:durableId="171068467">
    <w:abstractNumId w:val="7"/>
  </w:num>
  <w:num w:numId="6" w16cid:durableId="300424481">
    <w:abstractNumId w:val="3"/>
  </w:num>
  <w:num w:numId="7" w16cid:durableId="2107454307">
    <w:abstractNumId w:val="2"/>
  </w:num>
  <w:num w:numId="8" w16cid:durableId="778065793">
    <w:abstractNumId w:val="1"/>
  </w:num>
  <w:num w:numId="9" w16cid:durableId="187395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A81"/>
    <w:rsid w:val="00651AFA"/>
    <w:rsid w:val="00AA1D8D"/>
    <w:rsid w:val="00B00D9C"/>
    <w:rsid w:val="00B47730"/>
    <w:rsid w:val="00CB0664"/>
    <w:rsid w:val="00F263B4"/>
    <w:rsid w:val="00F835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BAE83"/>
  <w14:defaultImageDpi w14:val="300"/>
  <w15:docId w15:val="{358E3809-5642-7043-8BA3-840DCE40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sehyeon jeong</cp:lastModifiedBy>
  <cp:revision>3</cp:revision>
  <dcterms:created xsi:type="dcterms:W3CDTF">2013-12-23T23:15:00Z</dcterms:created>
  <dcterms:modified xsi:type="dcterms:W3CDTF">2025-04-12T13:28:00Z</dcterms:modified>
  <cp:category/>
</cp:coreProperties>
</file>