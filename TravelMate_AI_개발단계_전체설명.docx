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TravelMate AI - 개발 단계 전체 설명</w:t>
      </w:r>
    </w:p>
    <w:p>
      <w:pPr>
        <w:pStyle w:val="Heading1"/>
      </w:pPr>
      <w:r>
        <w:t>1. 프로젝트 셋업 (개발 환경 구성)</w:t>
      </w:r>
    </w:p>
    <w:p>
      <w:pPr>
        <w:jc w:val="both"/>
      </w:pPr>
      <w:r>
        <w:t>- GitHub 레포지토리 생성 및 Git 브랜치 전략 수립</w:t>
      </w:r>
    </w:p>
    <w:p>
      <w:pPr>
        <w:jc w:val="both"/>
      </w:pPr>
      <w:r>
        <w:t>- 백엔드(Spring) 및 프론트엔드(React) 프로젝트 초기 세팅</w:t>
      </w:r>
    </w:p>
    <w:p>
      <w:pPr>
        <w:jc w:val="both"/>
      </w:pPr>
      <w:r>
        <w:t>- DB 스키마 초기 설정 (Oracle)</w:t>
      </w:r>
    </w:p>
    <w:p>
      <w:pPr>
        <w:jc w:val="both"/>
      </w:pPr>
      <w:r>
        <w:t>- API 명세용 Swagger 등 문서화 도구 설정</w:t>
      </w:r>
    </w:p>
    <w:p>
      <w:pPr>
        <w:pStyle w:val="Heading1"/>
      </w:pPr>
      <w:r>
        <w:t>2. 화면/기능 단위 설계 확정</w:t>
      </w:r>
    </w:p>
    <w:p>
      <w:pPr>
        <w:jc w:val="both"/>
      </w:pPr>
      <w:r>
        <w:t>- Figma 와이어프레임을 실제 컴포넌트 구조로 정리</w:t>
      </w:r>
    </w:p>
    <w:p>
      <w:pPr>
        <w:jc w:val="both"/>
      </w:pPr>
      <w:r>
        <w:t>- API 명세서 확정 (엔드포인트, 파라미터, 응답 형태)</w:t>
      </w:r>
    </w:p>
    <w:p>
      <w:pPr>
        <w:jc w:val="both"/>
      </w:pPr>
      <w:r>
        <w:t>- ERD 및 DTO 구조 정의</w:t>
      </w:r>
    </w:p>
    <w:p>
      <w:pPr>
        <w:pStyle w:val="Heading1"/>
      </w:pPr>
      <w:r>
        <w:t>3. 백엔드 개발</w:t>
      </w:r>
    </w:p>
    <w:p>
      <w:pPr>
        <w:jc w:val="both"/>
      </w:pPr>
      <w:r>
        <w:t>- Spring 프로젝트 구조 설계 (MVC 패턴)</w:t>
      </w:r>
    </w:p>
    <w:p>
      <w:pPr>
        <w:jc w:val="both"/>
      </w:pPr>
      <w:r>
        <w:t>- REST API 구성 (Controller, Service, DAO)</w:t>
      </w:r>
    </w:p>
    <w:p>
      <w:pPr>
        <w:jc w:val="both"/>
      </w:pPr>
      <w:r>
        <w:t>- DB 연동 (MyBatis, Oracle)</w:t>
      </w:r>
    </w:p>
    <w:p>
      <w:pPr>
        <w:jc w:val="both"/>
      </w:pPr>
      <w:r>
        <w:t>- 외부 API 연동: 날씨, 혼잡도, 지도 등</w:t>
      </w:r>
    </w:p>
    <w:p>
      <w:pPr>
        <w:pStyle w:val="Heading1"/>
      </w:pPr>
      <w:r>
        <w:t>4. AI 모듈 개발</w:t>
      </w:r>
    </w:p>
    <w:p>
      <w:pPr>
        <w:jc w:val="both"/>
      </w:pPr>
      <w:r>
        <w:t>- Python 기반 추천 알고리즘 및 감정 분석 모듈 구축</w:t>
      </w:r>
    </w:p>
    <w:p>
      <w:pPr>
        <w:jc w:val="both"/>
      </w:pPr>
      <w:r>
        <w:t>- FastAPI 또는 Flask로 모델 API 서버 구성</w:t>
      </w:r>
    </w:p>
    <w:p>
      <w:pPr>
        <w:jc w:val="both"/>
      </w:pPr>
      <w:r>
        <w:t>- Spring 백엔드와 연동하여 데이터 교환</w:t>
      </w:r>
    </w:p>
    <w:p>
      <w:pPr>
        <w:pStyle w:val="Heading1"/>
      </w:pPr>
      <w:r>
        <w:t>5. 프론트엔드 개발</w:t>
      </w:r>
    </w:p>
    <w:p>
      <w:pPr>
        <w:jc w:val="both"/>
      </w:pPr>
      <w:r>
        <w:t>- React로 화면 구현 (페이지/컴포넌트 구성)</w:t>
      </w:r>
    </w:p>
    <w:p>
      <w:pPr>
        <w:jc w:val="both"/>
      </w:pPr>
      <w:r>
        <w:t>- 상태관리(Context API, Redux 등) 적용</w:t>
      </w:r>
    </w:p>
    <w:p>
      <w:pPr>
        <w:jc w:val="both"/>
      </w:pPr>
      <w:r>
        <w:t>- 백엔드 API 연동</w:t>
      </w:r>
    </w:p>
    <w:p>
      <w:pPr>
        <w:jc w:val="both"/>
      </w:pPr>
      <w:r>
        <w:t>- 챗봇 UI 구성 및 사용자 피드백 처리</w:t>
      </w:r>
    </w:p>
    <w:p>
      <w:pPr>
        <w:pStyle w:val="Heading1"/>
      </w:pPr>
      <w:r>
        <w:t>6. 통합 테스트</w:t>
      </w:r>
    </w:p>
    <w:p>
      <w:pPr>
        <w:jc w:val="both"/>
      </w:pPr>
      <w:r>
        <w:t>- 전체 사용자 시나리오에 따른 End-to-End 테스트</w:t>
      </w:r>
    </w:p>
    <w:p>
      <w:pPr>
        <w:jc w:val="both"/>
      </w:pPr>
      <w:r>
        <w:t>- API 오류 및 예외 처리 확인</w:t>
      </w:r>
    </w:p>
    <w:p>
      <w:pPr>
        <w:jc w:val="both"/>
      </w:pPr>
      <w:r>
        <w:t>- 브라우저/디바이스 호환성 테스트</w:t>
      </w:r>
    </w:p>
    <w:p>
      <w:pPr>
        <w:pStyle w:val="Heading1"/>
      </w:pPr>
      <w:r>
        <w:t>7. 배포 환경 구성</w:t>
      </w:r>
    </w:p>
    <w:p>
      <w:pPr>
        <w:jc w:val="both"/>
      </w:pPr>
      <w:r>
        <w:t>- AWS EC2 인스턴스 세팅</w:t>
      </w:r>
    </w:p>
    <w:p>
      <w:pPr>
        <w:jc w:val="both"/>
      </w:pPr>
      <w:r>
        <w:t>- Oracle DB 설치 또는 AWS RDS 구성</w:t>
      </w:r>
    </w:p>
    <w:p>
      <w:pPr>
        <w:jc w:val="both"/>
      </w:pPr>
      <w:r>
        <w:t>- React 빌드 후 Nginx 연동</w:t>
      </w:r>
    </w:p>
    <w:p>
      <w:pPr>
        <w:jc w:val="both"/>
      </w:pPr>
      <w:r>
        <w:t>- Spring 서버 및 Python 서버 배포</w:t>
      </w:r>
    </w:p>
    <w:p>
      <w:pPr>
        <w:jc w:val="both"/>
      </w:pPr>
      <w:r>
        <w:t>- HTTPS 인증서 적용, 도메인 설정</w:t>
      </w:r>
    </w:p>
    <w:p>
      <w:pPr>
        <w:pStyle w:val="Heading1"/>
      </w:pPr>
      <w:r>
        <w:t>8. 발표 및 산출물 정리</w:t>
      </w:r>
    </w:p>
    <w:p>
      <w:pPr>
        <w:jc w:val="both"/>
      </w:pPr>
      <w:r>
        <w:t>- PPT 발표자료 제작</w:t>
      </w:r>
    </w:p>
    <w:p>
      <w:pPr>
        <w:jc w:val="both"/>
      </w:pPr>
      <w:r>
        <w:t>- 최종 보고서 정리 (기획서, 설계서, 코드 요약 등)</w:t>
      </w:r>
    </w:p>
    <w:p>
      <w:pPr>
        <w:jc w:val="both"/>
      </w:pPr>
      <w:r>
        <w:t>- 데모 영상 또는 실시간 시연 준비</w:t>
      </w:r>
    </w:p>
    <w:p>
      <w:pPr>
        <w:jc w:val="both"/>
      </w:pPr>
      <w:r>
        <w:t>- 팀 기여도 및 회고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